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44"/>
        </w:rPr>
        <w:t>Human Design System Master Reference – 5 Oct 2025</w:t>
      </w:r>
    </w:p>
    <w:p/>
    <w:p>
      <w:r>
        <w:rPr>
          <w:b/>
          <w:sz w:val="36"/>
        </w:rPr>
        <w:t>🧭 Recent Updates — October 2025 (Summary)</w:t>
      </w:r>
    </w:p>
    <w:p>
      <w:r>
        <w:rPr>
          <w:b/>
          <w:sz w:val="28"/>
        </w:rPr>
        <w:t>1) Node &amp; Mandala Calibration</w:t>
      </w:r>
    </w:p>
    <w:p>
      <w:pPr>
        <w:pStyle w:val="ListBullet"/>
      </w:pPr>
      <w:r>
        <w:t>Mandala anchor corrected: Gate 41 aligned at 302° (≈ 2° Aquarius).</w:t>
      </w:r>
    </w:p>
    <w:p>
      <w:pPr>
        <w:pStyle w:val="ListBullet"/>
      </w:pPr>
      <w:r>
        <w:t>Gate/line mapping uses one aligned order with epsilon-safe boundaries (no line=7 rollover).</w:t>
      </w:r>
    </w:p>
    <w:p>
      <w:pPr>
        <w:pStyle w:val="ListBullet"/>
      </w:pPr>
      <w:r>
        <w:t>Swiss Ephemeris nodes: compute Mean and True; default set to TRUE for closer alignment near boundaries.</w:t>
      </w:r>
    </w:p>
    <w:p>
      <w:pPr>
        <w:pStyle w:val="ListBullet"/>
      </w:pPr>
      <w:r>
        <w:t>North/South nodes validated: opposite gates, same line (e.g., 64.5 ↔ 63.5; 6.2 ↔ 36.2).</w:t>
      </w:r>
    </w:p>
    <w:p>
      <w:r>
        <w:rPr>
          <w:b/>
          <w:sz w:val="28"/>
        </w:rPr>
        <w:t>2) Ephemeris → Gate.Line Mapping (cli.mjs)</w:t>
      </w:r>
    </w:p>
    <w:p>
      <w:pPr>
        <w:pStyle w:val="ListBullet"/>
      </w:pPr>
      <w:r>
        <w:t>Helper `gl(g, l)` ensures safe formatting (prevents stray '.' or missing parts).</w:t>
      </w:r>
    </w:p>
    <w:p>
      <w:pPr>
        <w:pStyle w:val="ListBullet"/>
      </w:pPr>
      <w:r>
        <w:t>Solar-arc design date: iterative 88° Sun offset with guardrails.</w:t>
      </w:r>
    </w:p>
    <w:p>
      <w:pPr>
        <w:pStyle w:val="ListBullet"/>
      </w:pPr>
      <w:r>
        <w:t>Sun/Earth harmonization: Earth line forced to Sun line after gate calculation.</w:t>
      </w:r>
    </w:p>
    <w:p>
      <w:pPr>
        <w:pStyle w:val="ListBullet"/>
      </w:pPr>
      <w:r>
        <w:t>Longitude normalization: robust modulo handling (0–360).</w:t>
      </w:r>
    </w:p>
    <w:p>
      <w:r>
        <w:rPr>
          <w:b/>
          <w:sz w:val="28"/>
        </w:rPr>
        <w:t>3) Debugging Aids</w:t>
      </w:r>
    </w:p>
    <w:p>
      <w:pPr>
        <w:pStyle w:val="ListBullet"/>
      </w:pPr>
      <w:r>
        <w:t>Lightweight `debugLog(...args)` → writes to `debug.txt` (no timestamps).</w:t>
      </w:r>
    </w:p>
    <w:p>
      <w:pPr>
        <w:pStyle w:val="ListBullet"/>
      </w:pPr>
      <w:r>
        <w:t>Mandala sanity check: sample gates from the anchor to verify sequence (41 → 19 → 13 → 49 → 30 → 55…).</w:t>
      </w:r>
    </w:p>
    <w:p>
      <w:pPr>
        <w:pStyle w:val="ListBullet"/>
      </w:pPr>
      <w:r>
        <w:t>Node diagnostics: logs both Mean/True node longitudes and the mapped gate.line for P/D.</w:t>
      </w:r>
    </w:p>
    <w:p>
      <w:r>
        <w:rPr>
          <w:b/>
          <w:sz w:val="28"/>
        </w:rPr>
        <w:t>4) Bodygraph SVG Refinements</w:t>
      </w:r>
    </w:p>
    <w:p>
      <w:pPr>
        <w:pStyle w:val="ListBullet"/>
      </w:pPr>
      <w:r>
        <w:t>Dual-color overlay for gates present in both personality and design: solid red base + black dashed overlay.</w:t>
      </w:r>
    </w:p>
    <w:p>
      <w:pPr>
        <w:pStyle w:val="ListBullet"/>
      </w:pPr>
      <w:r>
        <w:t>Integration network (10–57–20–34) drawn with split overlays and junction points.</w:t>
      </w:r>
    </w:p>
    <w:p>
      <w:pPr>
        <w:pStyle w:val="ListBullet"/>
      </w:pPr>
      <w:r>
        <w:t>Center fill theme updated (`CENTER_THEME_ANN`): open / design / personality / both.</w:t>
      </w:r>
    </w:p>
    <w:p>
      <w:pPr>
        <w:pStyle w:val="ListBullet"/>
      </w:pPr>
      <w:r>
        <w:t>Gate label positioning: nudges consolidated; labels adapt to center status for contrast.</w:t>
      </w:r>
    </w:p>
    <w:p>
      <w:r>
        <w:rPr>
          <w:b/>
          <w:sz w:val="28"/>
        </w:rPr>
        <w:t>5) Minimal Web Form (Charts → PDF)</w:t>
      </w:r>
    </w:p>
    <w:p>
      <w:pPr>
        <w:pStyle w:val="ListBullet"/>
      </w:pPr>
      <w:r>
        <w:t>Flat, minimal layout: Name (line 1), Date+Time (line 2), Location (line 3), Submit (line 4).</w:t>
      </w:r>
    </w:p>
    <w:p>
      <w:pPr>
        <w:pStyle w:val="ListBullet"/>
      </w:pPr>
      <w:r>
        <w:t>Date input mask `dd / mm / yyyy` with hidden ISO mirror for backend (`date_iso`).</w:t>
      </w:r>
    </w:p>
    <w:p>
      <w:pPr>
        <w:pStyle w:val="ListBullet"/>
      </w:pPr>
      <w:r>
        <w:t>Time field kept simple (`HH:MM`); date auto-advances between segments.</w:t>
      </w:r>
    </w:p>
    <w:p>
      <w:pPr>
        <w:pStyle w:val="ListBullet"/>
      </w:pPr>
      <w:r>
        <w:t>Google Places Autocomplete for city search; captures place_id, formatted_address, lat/lng.</w:t>
      </w:r>
    </w:p>
    <w:p>
      <w:pPr>
        <w:pStyle w:val="ListBullet"/>
      </w:pPr>
      <w:r>
        <w:t>PDF launcher: preview opens in a new tab; download remains same-tab.</w:t>
      </w:r>
    </w:p>
    <w:p>
      <w:pPr>
        <w:pStyle w:val="ListBullet"/>
      </w:pPr>
      <w:r>
        <w:t>Submit button centered for better mobile presentation.</w:t>
      </w:r>
    </w:p>
    <w:p/>
    <w:p>
      <w:r>
        <w:rPr>
          <w:b/>
          <w:sz w:val="28"/>
        </w:rPr>
        <w:t>——— Consolidated Reference ———</w:t>
      </w:r>
    </w:p>
    <w:p/>
    <w:p>
      <w:r>
        <w:rPr>
          <w:b/>
          <w:sz w:val="28"/>
        </w:rPr>
        <w:t>Primary Reference (from: HD_Backup_UPDATED.docx)</w:t>
      </w:r>
    </w:p>
    <w:p>
      <w:r>
        <w:rPr/>
        <w:t>HD App Backup &amp; Restore Guide (Updated)</w:t>
      </w:r>
    </w:p>
    <w:p>
      <w:r>
        <w:rPr/>
        <w:t>This document contains the updated backup instructions for the Human Design Rails app. It includes the form changes (Google Places Autocomplete), the Incarnation Cross CSV lookup, and file structure so the app can be restored or migrated to a new laptop.</w:t>
      </w:r>
    </w:p>
    <w:p>
      <w:r>
        <w:rPr/>
        <w:t>1. Project Structure</w:t>
      </w:r>
    </w:p>
    <w:p>
      <w:r>
        <w:rPr/>
        <w:t>Key files and folders:</w:t>
        <w:br/>
        <w:t>- app/controllers/charts_controller.rb (PDF generation, form handling)</w:t>
        <w:br/>
        <w:t>- app/services/incarnation_cross_index.rb (CSV lookup for Incarnation Cross)</w:t>
        <w:br/>
        <w:t>- app/views/charts/new.html.erb (input form with Google Places)</w:t>
        <w:br/>
        <w:t>- lib/hdkit/cli.mjs (Node chart generator)</w:t>
        <w:br/>
        <w:t>- lib/hdkit/data/Incarnation_Cross_List.csv (CSV with cross data)</w:t>
        <w:br/>
        <w:t>- config/routes.rb (routes to forms and PDF downloads)</w:t>
        <w:br/>
        <w:t>- Gemfile (prawn, wicked_pdf, prawn-svg, etc.)</w:t>
        <w:br/>
        <w:t>- app/assets/fonts/DejaVuSans.ttf + DejaVuSans-Bold.ttf</w:t>
      </w:r>
    </w:p>
    <w:p>
      <w:r>
        <w:rPr/>
        <w:t>2. Google Places Autocomplete Form</w:t>
      </w:r>
    </w:p>
    <w:p>
      <w:r>
        <w:rPr/>
        <w:t>The form for chart input now uses Google Places Autocomplete. This ensures correct latitude/longitude + timezone lookups.</w:t>
        <w:br/>
        <w:br/>
        <w:t>File: app/views/charts/new.html.erb</w:t>
        <w:br/>
        <w:t>- Inputs: name, date, time, location</w:t>
        <w:br/>
        <w:t>- Hidden fields: place_id, place_text</w:t>
        <w:br/>
        <w:t>- JS loads Places API and fills hidden fields</w:t>
        <w:br/>
        <w:t>- Controller validates that a suggestion was chosen (place_id not blank).</w:t>
      </w:r>
    </w:p>
    <w:p>
      <w:r>
        <w:rPr/>
        <w:t>3. Charts Controller</w:t>
      </w:r>
    </w:p>
    <w:p>
      <w:r>
        <w:rPr/>
        <w:t>File: app/controllers/charts_controller.rb</w:t>
        <w:br/>
        <w:br/>
        <w:t>Responsibilities:</w:t>
        <w:br/>
        <w:t>- new: renders form</w:t>
        <w:br/>
        <w:t>- create: validates input, requires Google Place suggestion, redirects to download_prawn</w:t>
        <w:br/>
        <w:t>- download: legacy WickedPDF renderer</w:t>
        <w:br/>
        <w:t>- download_prawn: main Prawn PDF generator</w:t>
        <w:br/>
        <w:br/>
        <w:t>Changes:</w:t>
        <w:br/>
        <w:t>- Validates that place_id is present</w:t>
        <w:br/>
        <w:t>- Extracts Incarnation Cross via IncarnationCrossIndex</w:t>
        <w:br/>
        <w:t>- Displays Cross description + signature in PDF</w:t>
        <w:br/>
      </w:r>
    </w:p>
    <w:p>
      <w:r>
        <w:rPr/>
        <w:t>4. Incarnation Cross CSV Lookup</w:t>
      </w:r>
    </w:p>
    <w:p>
      <w:r>
        <w:rPr/>
        <w:t>File: app/services/incarnation_cross_index.rb</w:t>
        <w:br/>
        <w:br/>
        <w:t>Responsibilities:</w:t>
        <w:br/>
        <w:t>- Loads CSV lib/hdkit/data/Incarnation_Cross_List.csv</w:t>
        <w:br/>
        <w:t>- Each row has: angle, g1, g2, g3, g4, description</w:t>
        <w:br/>
        <w:t>- Supports angle codes: R → Right, L → Left, J → Juxtaposition</w:t>
        <w:br/>
        <w:t>- Matching requires exact angle + gate set</w:t>
        <w:br/>
        <w:br/>
        <w:t>Usage in controller:</w:t>
        <w:br/>
        <w:t>row = IncarnationCrossIndex.find(angle: angle_code, gates: [psun, pearth, dsun, dearth])</w:t>
        <w:br/>
        <w:br/>
        <w:t>If found → show row.description + signature (gates grouped as g1/g2 | g3/g4).</w:t>
      </w:r>
    </w:p>
    <w:p>
      <w:r>
        <w:rPr/>
        <w:t>5. Fonts &amp; Assets</w:t>
      </w:r>
    </w:p>
    <w:p>
      <w:r>
        <w:rPr/>
        <w:t>Prawn requires Unicode fonts for planet glyphs. DejaVuSans.ttf and DejaVuSans-Bold.ttf are included under app/assets/fonts/ and loaded in charts_controller.rb before drawing planet tables.</w:t>
      </w:r>
    </w:p>
    <w:p>
      <w:r>
        <w:rPr/>
        <w:t>6. CSV Data</w:t>
      </w:r>
    </w:p>
    <w:p>
      <w:r>
        <w:rPr/>
        <w:t>File: lib/hdkit/data/Incarnation_Cross_List.csv</w:t>
        <w:br/>
        <w:t>- Must contain headers: angle,g1,g2,g3,g4,description</w:t>
        <w:br/>
        <w:t>- angle values: Right, Left, Juxtaposition</w:t>
        <w:br/>
        <w:t>- g1–g4 are integer gate numbers</w:t>
        <w:br/>
        <w:t>- description is free text</w:t>
      </w:r>
    </w:p>
    <w:p>
      <w:r>
        <w:rPr/>
        <w:t>7. Restore Instructions</w:t>
      </w:r>
    </w:p>
    <w:p>
      <w:r>
        <w:rPr/>
        <w:t>Steps to restore on a new laptop:</w:t>
        <w:br/>
        <w:t>1. Clone repo and bundle install (ensure Ruby + Node installed)</w:t>
        <w:br/>
        <w:t>2. Add Google Places API key in layout/application.html.erb or JS pack</w:t>
        <w:br/>
        <w:t>3. Ensure lib/hdkit/cli.mjs runs with Node (adjust path if needed)</w:t>
        <w:br/>
        <w:t>4. Verify CSV exists in lib/hdkit/data/</w:t>
        <w:br/>
        <w:t>5. Fonts: place DejaVuSans.ttf and DejaVuSans-Bold.ttf in app/assets/fonts/</w:t>
        <w:br/>
        <w:t>6. Run rails server and test /charts/new → input form → generate PDF</w:t>
        <w:br/>
      </w:r>
    </w:p>
    <w:p/>
    <w:p>
      <w:r>
        <w:rPr>
          <w:b/>
          <w:sz w:val="28"/>
        </w:rPr>
        <w:t>Archived Pre-Update Notes (from: HD Backup.docx)</w:t>
      </w:r>
    </w:p>
    <w:p>
      <w:r>
        <w:rPr/>
        <w:t>Overview</w:t>
      </w:r>
    </w:p>
    <w:p>
      <w:r>
        <w:rPr/>
        <w:t>The project is a Rails application that generates Human Design charts in PDF format.</w:t>
      </w:r>
      <w:r>
        <w:rPr/>
        <w:br/>
        <w:t>It works in two parts:</w:t>
      </w:r>
    </w:p>
    <w:p>
      <w:r>
        <w:rPr>
          <w:b/>
        </w:rPr>
        <w:t>Rails (</w:t>
      </w:r>
      <w:r>
        <w:rPr>
          <w:b/>
        </w:rPr>
        <w:t>charts_controller.rb</w:t>
      </w:r>
      <w:r>
        <w:rPr>
          <w:b/>
        </w:rPr>
        <w:t>)</w:t>
      </w:r>
    </w:p>
    <w:p>
      <w:r>
        <w:rPr/>
        <w:t>Collects accurate Human Design data (gates, lines, profile, cross, etc.)</w:t>
      </w:r>
    </w:p>
    <w:p>
      <w:r>
        <w:rPr/>
        <w:t>Passes that data to Node for drawing.</w:t>
      </w:r>
    </w:p>
    <w:p>
      <w:r>
        <w:rPr/>
        <w:t xml:space="preserve">Renders the final PDF with </w:t>
      </w:r>
      <w:r>
        <w:rPr/>
        <w:t>prawn</w:t>
      </w:r>
      <w:r>
        <w:rPr/>
        <w:t>.</w:t>
      </w:r>
    </w:p>
    <w:p>
      <w:r>
        <w:rPr>
          <w:b/>
        </w:rPr>
        <w:t>Node (</w:t>
      </w:r>
      <w:r>
        <w:rPr>
          <w:b/>
        </w:rPr>
        <w:t>cli.mjs</w:t>
      </w:r>
      <w:r>
        <w:rPr>
          <w:b/>
        </w:rPr>
        <w:t xml:space="preserve"> + </w:t>
      </w:r>
      <w:r>
        <w:rPr>
          <w:b/>
        </w:rPr>
        <w:t>bodygraph-data.js</w:t>
      </w:r>
      <w:r>
        <w:rPr>
          <w:b/>
        </w:rPr>
        <w:t>)</w:t>
      </w:r>
    </w:p>
    <w:p>
      <w:r>
        <w:rPr/>
        <w:t>Receives the data from Rails.</w:t>
      </w:r>
    </w:p>
    <w:p>
      <w:r>
        <w:rPr/>
        <w:t xml:space="preserve">Uses </w:t>
      </w:r>
      <w:r>
        <w:rPr/>
        <w:t>svgBodygraph</w:t>
      </w:r>
      <w:r>
        <w:rPr/>
        <w:t xml:space="preserve"> to draw the bodygraph as SVG.</w:t>
      </w:r>
    </w:p>
    <w:p>
      <w:r>
        <w:rPr/>
        <w:t>Returns the SVG string back to Rails.</w:t>
      </w:r>
    </w:p>
    <w:p>
      <w:r>
        <w:rPr/>
        <w:t>So: Rails = data + PDF, Node = drawing.</w:t>
      </w:r>
    </w:p>
    <w:p>
      <w:r>
        <w:rPr/>
      </w:r>
      <w:r>
        <w:rPr/>
      </w:r>
    </w:p>
    <w:p>
      <w:r>
        <w:rPr/>
        <w:t>2. Required Software</w:t>
      </w:r>
    </w:p>
    <w:p>
      <w:r>
        <w:rPr/>
        <w:t>On a new Mac laptop, install:</w:t>
      </w:r>
    </w:p>
    <w:p>
      <w:r>
        <w:rPr/>
        <w:t>Homebrew (package manager)</w:t>
      </w:r>
      <w:r>
        <w:rPr/>
        <w:br/>
        <w:t>If not already installed:</w:t>
      </w:r>
    </w:p>
    <w:p>
      <w:r>
        <w:rPr/>
        <w:t>/bin/bash -c "$(curl -fsSL https://raw.githubusercontent.com/Homebrew/install/HEAD/install.sh)"</w:t>
      </w:r>
    </w:p>
    <w:p>
      <w:r>
        <w:rPr/>
        <w:t>Ruby + Rails</w:t>
      </w:r>
    </w:p>
    <w:p>
      <w:r>
        <w:rPr/>
        <w:t xml:space="preserve">Install Ruby (via </w:t>
      </w:r>
      <w:r>
        <w:rPr/>
        <w:t>rbenv</w:t>
      </w:r>
      <w:r>
        <w:rPr/>
        <w:t xml:space="preserve"> or </w:t>
      </w:r>
      <w:r>
        <w:rPr/>
        <w:t>rvm</w:t>
      </w:r>
      <w:r>
        <w:rPr/>
        <w:t xml:space="preserve"> if you prefer):</w:t>
      </w:r>
    </w:p>
    <w:p>
      <w:r>
        <w:rPr/>
        <w:t>brew install ruby</w:t>
      </w:r>
    </w:p>
    <w:p>
      <w:r>
        <w:rPr/>
        <w:t>Install Rails:</w:t>
      </w:r>
    </w:p>
    <w:p>
      <w:r>
        <w:rPr/>
        <w:t>gem install rails</w:t>
      </w:r>
    </w:p>
    <w:p>
      <w:r>
        <w:rPr/>
        <w:t xml:space="preserve">Node.js (required for </w:t>
      </w:r>
      <w:r>
        <w:rPr/>
        <w:t>cli.mjs</w:t>
      </w:r>
      <w:r>
        <w:rPr/>
        <w:t>)</w:t>
      </w:r>
    </w:p>
    <w:p>
      <w:r>
        <w:rPr/>
        <w:t>Install Node with Homebrew:</w:t>
      </w:r>
    </w:p>
    <w:p>
      <w:r>
        <w:rPr/>
        <w:t>brew install node</w:t>
      </w:r>
    </w:p>
    <w:p>
      <w:r>
        <w:rPr/>
        <w:t>Check version:</w:t>
      </w:r>
    </w:p>
    <w:p>
      <w:r>
        <w:rPr/>
        <w:t>node -v</w:t>
      </w:r>
    </w:p>
    <w:p>
      <w:r>
        <w:rPr/>
        <w:t>Prawn (PDF library for Ruby)</w:t>
      </w:r>
      <w:r>
        <w:rPr/>
        <w:br/>
        <w:t>Add to your Gemfile (or install directly):</w:t>
      </w:r>
    </w:p>
    <w:p>
      <w:r>
        <w:rPr/>
        <w:t>gem install prawn prawn-table prawn-svg</w:t>
      </w:r>
    </w:p>
    <w:p>
      <w:r>
        <w:rPr/>
        <w:t>Git (to pull or back up your code)</w:t>
      </w:r>
    </w:p>
    <w:p>
      <w:r>
        <w:rPr/>
        <w:t>brew install git</w:t>
      </w:r>
    </w:p>
    <w:p>
      <w:r>
        <w:rPr/>
      </w:r>
      <w:r>
        <w:rPr/>
      </w:r>
    </w:p>
    <w:p>
      <w:r>
        <w:rPr/>
        <w:br/>
      </w:r>
    </w:p>
    <w:p>
      <w:r>
        <w:rPr/>
        <w:t>3. Step-by-Step Setup on a New Laptop</w:t>
      </w:r>
    </w:p>
    <w:p>
      <w:r>
        <w:rPr/>
        <w:t>Step 1: Clone/restore your Rails project</w:t>
      </w:r>
    </w:p>
    <w:p>
      <w:r>
        <w:rPr/>
        <w:t>If backed up with Git:</w:t>
      </w:r>
    </w:p>
    <w:p>
      <w:r>
        <w:rPr/>
        <w:t>git clone &lt;your-repo-url&gt;</w:t>
      </w:r>
    </w:p>
    <w:p>
      <w:r>
        <w:rPr/>
        <w:t>cd hdkit_sample_app</w:t>
      </w:r>
    </w:p>
    <w:p>
      <w:r>
        <w:rPr/>
        <w:t>Or copy the project folder from backup.</w:t>
      </w:r>
    </w:p>
    <w:p>
      <w:r>
        <w:rPr/>
        <w:t>Step 2: Install Ruby dependencies</w:t>
      </w:r>
    </w:p>
    <w:p>
      <w:r>
        <w:rPr/>
        <w:t>Inside the Rails project:</w:t>
      </w:r>
    </w:p>
    <w:p>
      <w:r>
        <w:rPr/>
        <w:t>bundle install</w:t>
      </w:r>
    </w:p>
    <w:p>
      <w:r>
        <w:rPr/>
        <w:t>Step 3: Install Node dependencies</w:t>
      </w:r>
    </w:p>
    <w:p>
      <w:r>
        <w:rPr/>
        <w:t>If your project uses npm/yarn for front-end:</w:t>
      </w:r>
    </w:p>
    <w:p>
      <w:r>
        <w:rPr/>
        <w:t>npm install</w:t>
      </w:r>
    </w:p>
    <w:p>
      <w:r>
        <w:rPr/>
        <w:t># or</w:t>
      </w:r>
    </w:p>
    <w:p>
      <w:r>
        <w:rPr/>
        <w:t>yarn install</w:t>
      </w:r>
    </w:p>
    <w:p>
      <w:r>
        <w:rPr/>
        <w:t xml:space="preserve">Step 4: Verify </w:t>
      </w:r>
      <w:r>
        <w:rPr/>
        <w:t>cli.mjs</w:t>
      </w:r>
    </w:p>
    <w:p>
      <w:r>
        <w:rPr/>
        <w:t>cli.mjs</w:t>
      </w:r>
      <w:r>
        <w:rPr/>
        <w:t xml:space="preserve"> lives in:</w:t>
      </w:r>
    </w:p>
    <w:p>
      <w:r>
        <w:rPr/>
        <w:t>lib/hdkit/cli.mjs</w:t>
      </w:r>
    </w:p>
    <w:p>
      <w:r>
        <w:rPr/>
        <w:t xml:space="preserve">It should support the </w:t>
      </w:r>
      <w:r>
        <w:rPr/>
        <w:t>--render-from-json</w:t>
      </w:r>
      <w:r>
        <w:rPr/>
        <w:t xml:space="preserve"> flag for rendering the bodygraph.</w:t>
      </w:r>
    </w:p>
    <w:p>
      <w:r>
        <w:rPr/>
        <w:t>You can test it directly:</w:t>
      </w:r>
    </w:p>
    <w:p>
      <w:r>
        <w:rPr/>
        <w:t>node lib/hdkit/cli.mjs --render-from-json='{"designPlanets":[["Sun","52.1"]],"personalityPlanets":[["Sun","46.5"]]}'</w:t>
      </w:r>
    </w:p>
    <w:p>
      <w:r>
        <w:rPr/>
        <w:t xml:space="preserve">It should return a JSON string with an </w:t>
      </w:r>
      <w:r>
        <w:rPr/>
        <w:t>"svg"</w:t>
      </w:r>
      <w:r>
        <w:rPr/>
        <w:t xml:space="preserve"> key.</w:t>
      </w:r>
    </w:p>
    <w:p>
      <w:r>
        <w:rPr/>
        <w:t>Step 5: Verify Rails PDF endpoint</w:t>
      </w:r>
    </w:p>
    <w:p>
      <w:r>
        <w:rPr/>
        <w:t>Start Rails server:</w:t>
      </w:r>
    </w:p>
    <w:p>
      <w:r>
        <w:rPr/>
        <w:t>rails server</w:t>
      </w:r>
    </w:p>
    <w:p>
      <w:r>
        <w:rPr/>
        <w:t>Visit in your browser:</w:t>
      </w:r>
    </w:p>
    <w:p>
      <w:r>
        <w:rPr/>
        <w:t>http://localhost:3000/charts/download_prawn.pdf?name=Ann&amp;date=1960-06-22&amp;time=08:30&amp;place=Galway</w:t>
      </w:r>
    </w:p>
    <w:p>
      <w:r>
        <w:rPr/>
        <w:t>It should generate a PDF.</w:t>
      </w:r>
    </w:p>
    <w:p>
      <w:r>
        <w:rPr/>
      </w:r>
      <w:r>
        <w:rPr/>
      </w:r>
    </w:p>
    <w:p>
      <w:r>
        <w:rPr/>
        <w:br/>
      </w:r>
    </w:p>
    <w:p>
      <w:r>
        <w:rPr/>
        <w:t>4. Files to Backup</w:t>
      </w:r>
    </w:p>
    <w:p>
      <w:r>
        <w:rPr/>
        <w:t>You need to keep safe copies of the following:</w:t>
      </w:r>
    </w:p>
    <w:p>
      <w:r>
        <w:rPr/>
        <w:t>Rails controller</w:t>
      </w:r>
    </w:p>
    <w:p>
      <w:r>
        <w:rPr/>
        <w:t>app/controllers/charts_controller.rb</w:t>
      </w:r>
      <w:r>
        <w:rPr/>
        <w:br/>
        <w:t>(contains the logic for PDF output)</w:t>
      </w:r>
    </w:p>
    <w:p>
      <w:r>
        <w:rPr/>
        <w:t>Node renderer</w:t>
      </w:r>
    </w:p>
    <w:p>
      <w:r>
        <w:rPr/>
        <w:t>lib/hdkit/cli.mjs</w:t>
      </w:r>
      <w:r>
        <w:rPr/>
        <w:br/>
        <w:t>(draws the SVG bodygraph)</w:t>
      </w:r>
    </w:p>
    <w:p>
      <w:r>
        <w:rPr/>
        <w:t>lib/hdkit/bodygraph-data.js</w:t>
      </w:r>
      <w:r>
        <w:rPr/>
        <w:br/>
        <w:t>(static data for channels, gates, centers)</w:t>
      </w:r>
    </w:p>
    <w:p>
      <w:r>
        <w:rPr/>
        <w:t>Any Rails views/templates you customized for charts (if any).</w:t>
      </w:r>
    </w:p>
    <w:p>
      <w:r>
        <w:rPr/>
        <w:t>Assets</w:t>
      </w:r>
    </w:p>
    <w:p>
      <w:r>
        <w:rPr/>
        <w:t>Background image:</w:t>
      </w:r>
      <w:r>
        <w:rPr/>
        <w:br/>
      </w:r>
      <w:r>
        <w:rPr/>
        <w:t>lib/hdkit/types-5.png</w:t>
      </w:r>
    </w:p>
    <w:p>
      <w:r>
        <w:rPr/>
        <w:t>Gemfile + Gemfile.lock</w:t>
      </w:r>
      <w:r>
        <w:rPr/>
        <w:br/>
        <w:t xml:space="preserve">Ensures your Ruby gems can be restored with </w:t>
      </w:r>
      <w:r>
        <w:rPr/>
        <w:t>bundle install</w:t>
      </w:r>
      <w:r>
        <w:rPr/>
        <w:t>.</w:t>
      </w:r>
    </w:p>
    <w:p>
      <w:r>
        <w:rPr/>
        <w:t>package.json / yarn.lock (if front-end dependencies are used).</w:t>
      </w:r>
    </w:p>
    <w:p>
      <w:r>
        <w:rPr/>
        <w:t>Your database (optional)</w:t>
      </w:r>
      <w:r>
        <w:rPr/>
        <w:br/>
        <w:t xml:space="preserve">If you’re storing charts in Postgres/SQLite, keep a backup of </w:t>
      </w:r>
      <w:r>
        <w:rPr/>
        <w:t>db/</w:t>
      </w:r>
      <w:r>
        <w:rPr/>
        <w:t xml:space="preserve"> and migrations.</w:t>
      </w:r>
    </w:p>
    <w:p>
      <w:r>
        <w:rPr/>
      </w:r>
      <w:r>
        <w:rPr/>
      </w:r>
    </w:p>
    <w:p>
      <w:r>
        <w:rPr/>
        <w:t>5. Everyday Workflow</w:t>
      </w:r>
    </w:p>
    <w:p>
      <w:r>
        <w:rPr/>
        <w:t xml:space="preserve">Update </w:t>
      </w:r>
      <w:r>
        <w:rPr/>
        <w:t>charts_controller.rb</w:t>
      </w:r>
      <w:r>
        <w:rPr/>
        <w:t xml:space="preserve"> when you want to change data or layout in the PDF.</w:t>
      </w:r>
    </w:p>
    <w:p>
      <w:r>
        <w:rPr/>
        <w:t xml:space="preserve">Update </w:t>
      </w:r>
      <w:r>
        <w:rPr/>
        <w:t>cli.mjs</w:t>
      </w:r>
      <w:r>
        <w:rPr/>
        <w:t xml:space="preserve"> or </w:t>
      </w:r>
      <w:r>
        <w:rPr/>
        <w:t>bodygraph-data.js</w:t>
      </w:r>
      <w:r>
        <w:rPr/>
        <w:t xml:space="preserve"> when you want to change drawing logic of the bodygraph.</w:t>
      </w:r>
    </w:p>
    <w:p>
      <w:r>
        <w:rPr/>
        <w:t>Run tests by generating a chart PDF in the browser.</w:t>
      </w:r>
    </w:p>
    <w:p>
      <w:r>
        <w:rPr/>
        <w:t>Keep changes in Git for easy recovery.</w:t>
      </w:r>
    </w:p>
    <w:p>
      <w:r>
        <w:rPr/>
      </w:r>
      <w:r>
        <w:rPr/>
      </w:r>
    </w:p>
    <w:p>
      <w:r>
        <w:rPr/>
        <w:t>✅</w:t>
      </w:r>
      <w:r>
        <w:rPr/>
        <w:t xml:space="preserve"> Summary</w:t>
      </w:r>
    </w:p>
    <w:p>
      <w:r>
        <w:rPr/>
        <w:t>Install Ruby, Rails, Node, Prawn.</w:t>
      </w:r>
    </w:p>
    <w:p>
      <w:r>
        <w:rPr/>
        <w:t xml:space="preserve">Restore your Rails project + </w:t>
      </w:r>
      <w:r>
        <w:rPr/>
        <w:t>cli.mjs</w:t>
      </w:r>
      <w:r>
        <w:rPr/>
        <w:t xml:space="preserve"> + </w:t>
      </w:r>
      <w:r>
        <w:rPr/>
        <w:t>bodygraph-data.js</w:t>
      </w:r>
      <w:r>
        <w:rPr/>
        <w:t>.</w:t>
      </w:r>
    </w:p>
    <w:p>
      <w:r>
        <w:rPr/>
        <w:t>Use Rails for data + PDF, Node for drawing.</w:t>
      </w:r>
    </w:p>
    <w:p>
      <w:r>
        <w:rPr/>
        <w:t>Backup the files listed above.</w:t>
      </w:r>
    </w:p>
    <w:p>
      <w:r>
        <w:rPr/>
        <w:t>Top of Form</w:t>
      </w:r>
    </w:p>
    <w:p/>
    <w:p>
      <w:r>
        <w:rPr/>
        <w:br/>
      </w:r>
    </w:p>
    <w:p>
      <w:r>
        <w:rPr/>
        <w:t xml:space="preserve">Totally—here’s the logic flow, step-by-step, with </w:t>
      </w:r>
      <w:r>
        <w:rPr>
          <w:b/>
        </w:rPr>
        <w:t>which file does what</w:t>
      </w:r>
      <w:r>
        <w:rPr/>
        <w:t xml:space="preserve"> (no code):</w:t>
      </w:r>
    </w:p>
    <w:p>
      <w:r>
        <w:rPr>
          <w:b/>
        </w:rPr>
        <w:t>User opens the form</w:t>
      </w:r>
    </w:p>
    <w:p>
      <w:r>
        <w:rPr>
          <w:b/>
        </w:rPr>
        <w:t>Route:</w:t>
      </w:r>
      <w:r>
        <w:rPr/>
        <w:t xml:space="preserve"> </w:t>
      </w:r>
      <w:r>
        <w:rPr/>
        <w:t>GET /charts/new</w:t>
      </w:r>
    </w:p>
    <w:p>
      <w:r>
        <w:rPr>
          <w:b/>
        </w:rPr>
        <w:t>Controller:</w:t>
      </w:r>
      <w:r>
        <w:rPr/>
        <w:t xml:space="preserve"> </w:t>
      </w:r>
      <w:r>
        <w:rPr/>
        <w:t>ChartsController#new</w:t>
      </w:r>
    </w:p>
    <w:p>
      <w:r>
        <w:rPr>
          <w:b/>
        </w:rPr>
        <w:t>View rendered:</w:t>
      </w:r>
      <w:r>
        <w:rPr/>
        <w:t xml:space="preserve"> </w:t>
      </w:r>
      <w:r>
        <w:rPr/>
        <w:t>app/views/charts/new.html.erb</w:t>
      </w:r>
    </w:p>
    <w:p>
      <w:r>
        <w:rPr/>
        <w:t>What happens: the page shows your form (with the Google Places autocomplete).</w:t>
      </w:r>
    </w:p>
    <w:p>
      <w:r>
        <w:rPr>
          <w:b/>
        </w:rPr>
        <w:t>User submits the form</w:t>
      </w:r>
    </w:p>
    <w:p>
      <w:r>
        <w:rPr>
          <w:b/>
        </w:rPr>
        <w:t>Route:</w:t>
      </w:r>
      <w:r>
        <w:rPr/>
        <w:t xml:space="preserve"> </w:t>
      </w:r>
      <w:r>
        <w:rPr/>
        <w:t>POST /charts</w:t>
      </w:r>
    </w:p>
    <w:p>
      <w:r>
        <w:rPr>
          <w:b/>
        </w:rPr>
        <w:t>Controller:</w:t>
      </w:r>
      <w:r>
        <w:rPr/>
        <w:t xml:space="preserve"> </w:t>
      </w:r>
      <w:r>
        <w:rPr/>
        <w:t>ChartsController#create</w:t>
      </w:r>
    </w:p>
    <w:p>
      <w:r>
        <w:rPr/>
        <w:t>What happens: you validate the inputs (name, date, a chosen place).</w:t>
      </w:r>
    </w:p>
    <w:p>
      <w:r>
        <w:rPr/>
        <w:t xml:space="preserve">If valid: you </w:t>
      </w:r>
      <w:r>
        <w:rPr>
          <w:b/>
        </w:rPr>
        <w:t>redirect</w:t>
      </w:r>
      <w:r>
        <w:rPr/>
        <w:t xml:space="preserve"> to the PDF endpoint with the cleaned params.</w:t>
      </w:r>
    </w:p>
    <w:p>
      <w:r>
        <w:rPr>
          <w:b/>
        </w:rPr>
        <w:t>PDF endpoint is called</w:t>
      </w:r>
    </w:p>
    <w:p>
      <w:r>
        <w:rPr>
          <w:b/>
        </w:rPr>
        <w:t>Route:</w:t>
      </w:r>
      <w:r>
        <w:rPr/>
        <w:t xml:space="preserve"> </w:t>
      </w:r>
      <w:r>
        <w:rPr/>
        <w:t>GET /charts_prawn.pdf</w:t>
      </w:r>
    </w:p>
    <w:p>
      <w:r>
        <w:rPr>
          <w:b/>
        </w:rPr>
        <w:t>Controller action:</w:t>
      </w:r>
      <w:r>
        <w:rPr/>
        <w:t xml:space="preserve"> </w:t>
      </w:r>
      <w:r>
        <w:rPr/>
        <w:t>ChartsController#download_prawn</w:t>
      </w:r>
    </w:p>
    <w:p>
      <w:r>
        <w:rPr/>
        <w:t>What happens (high level):</w:t>
      </w:r>
    </w:p>
    <w:p>
      <w:r>
        <w:rPr/>
        <w:t>Calls your Node CLI to generate chart data (bodygraph SVG, planets, etc.).</w:t>
      </w:r>
    </w:p>
    <w:p>
      <w:r>
        <w:rPr/>
        <w:t xml:space="preserve">Builds a Ruby </w:t>
      </w:r>
      <w:r>
        <w:rPr/>
        <w:t>chart</w:t>
      </w:r>
      <w:r>
        <w:rPr/>
        <w:t xml:space="preserve"> hash from that output (type, profile, planets, cross text…).</w:t>
      </w:r>
    </w:p>
    <w:p>
      <w:r>
        <w:rPr/>
        <w:t xml:space="preserve">Derives the </w:t>
      </w:r>
      <w:r>
        <w:rPr>
          <w:b/>
        </w:rPr>
        <w:t>angle</w:t>
      </w:r>
      <w:r>
        <w:rPr/>
        <w:t xml:space="preserve"> and the </w:t>
      </w:r>
      <w:r>
        <w:rPr>
          <w:b/>
        </w:rPr>
        <w:t>four gates</w:t>
      </w:r>
      <w:r>
        <w:rPr/>
        <w:t xml:space="preserve"> (P Sun/Earth + D Sun/Earth).</w:t>
      </w:r>
    </w:p>
    <w:p>
      <w:r>
        <w:rPr>
          <w:b/>
        </w:rPr>
        <w:t>Incarnation Cross lookup</w:t>
      </w:r>
    </w:p>
    <w:p>
      <w:r>
        <w:rPr>
          <w:b/>
        </w:rPr>
        <w:t>Service file:</w:t>
      </w:r>
      <w:r>
        <w:rPr/>
        <w:t xml:space="preserve"> </w:t>
      </w:r>
      <w:r>
        <w:rPr/>
        <w:t>app/services/incarnation_cross_index.rb</w:t>
      </w:r>
    </w:p>
    <w:p>
      <w:r>
        <w:rPr>
          <w:b/>
        </w:rPr>
        <w:t>Data file (CSV):</w:t>
      </w:r>
      <w:r>
        <w:rPr/>
        <w:t xml:space="preserve"> </w:t>
      </w:r>
      <w:r>
        <w:rPr/>
        <w:t>lib/hdkit/data/incarnation_crosses.csv</w:t>
      </w:r>
    </w:p>
    <w:p>
      <w:r>
        <w:rPr/>
        <w:t>What happens:</w:t>
      </w:r>
    </w:p>
    <w:p>
      <w:r>
        <w:rPr/>
        <w:t xml:space="preserve">The controller </w:t>
      </w:r>
      <w:r>
        <w:rPr>
          <w:b/>
        </w:rPr>
        <w:t>calls the service</w:t>
      </w:r>
      <w:r>
        <w:rPr/>
        <w:t xml:space="preserve"> with </w:t>
      </w:r>
      <w:r>
        <w:rPr/>
        <w:t>angle + 4 gates</w:t>
      </w:r>
      <w:r>
        <w:rPr/>
        <w:t>.</w:t>
      </w:r>
    </w:p>
    <w:p>
      <w:r>
        <w:rPr/>
        <w:t xml:space="preserve">The service </w:t>
      </w:r>
      <w:r>
        <w:rPr>
          <w:b/>
        </w:rPr>
        <w:t>lazy-loads</w:t>
      </w:r>
      <w:r>
        <w:rPr/>
        <w:t xml:space="preserve"> the CSV the first time it’s asked (reads once, caches in memory).</w:t>
      </w:r>
    </w:p>
    <w:p>
      <w:r>
        <w:rPr/>
        <w:t xml:space="preserve">It builds a fast </w:t>
      </w:r>
      <w:r>
        <w:rPr>
          <w:b/>
        </w:rPr>
        <w:t>index</w:t>
      </w:r>
      <w:r>
        <w:rPr/>
        <w:t xml:space="preserve"> keyed by </w:t>
      </w:r>
      <w:r>
        <w:rPr/>
        <w:t>"&lt;angle&gt;|&lt;sorted gates&gt;"</w:t>
      </w:r>
      <w:r>
        <w:rPr/>
        <w:t>.</w:t>
      </w:r>
    </w:p>
    <w:p>
      <w:r>
        <w:rPr/>
        <w:t xml:space="preserve">It returns the </w:t>
      </w:r>
      <w:r>
        <w:rPr>
          <w:b/>
        </w:rPr>
        <w:t>matching row</w:t>
      </w:r>
      <w:r>
        <w:rPr/>
        <w:t xml:space="preserve"> (description + the four gates as stored).</w:t>
      </w:r>
    </w:p>
    <w:p>
      <w:r>
        <w:rPr>
          <w:b/>
        </w:rPr>
        <w:t>PDF composition</w:t>
      </w:r>
    </w:p>
    <w:p>
      <w:r>
        <w:rPr>
          <w:b/>
        </w:rPr>
        <w:t>Where:</w:t>
      </w:r>
      <w:r>
        <w:rPr/>
        <w:t xml:space="preserve"> still inside </w:t>
      </w:r>
      <w:r>
        <w:rPr/>
        <w:t>ChartsController#download_prawn</w:t>
      </w:r>
    </w:p>
    <w:p>
      <w:r>
        <w:rPr/>
        <w:t>What happens:</w:t>
      </w:r>
    </w:p>
    <w:p>
      <w:r>
        <w:rPr/>
        <w:t>Prawn builds the layout (header, facts table, SVG, etc.).</w:t>
      </w:r>
    </w:p>
    <w:p>
      <w:r>
        <w:rPr/>
        <w:t xml:space="preserve">Inserts the </w:t>
      </w:r>
      <w:r>
        <w:rPr>
          <w:b/>
        </w:rPr>
        <w:t>Incarnation Cross block</w:t>
      </w:r>
      <w:r>
        <w:rPr/>
        <w:t xml:space="preserve"> (your description + the signature like </w:t>
      </w:r>
      <w:r>
        <w:rPr/>
        <w:t>(g1/g2 | g3/g4)</w:t>
      </w:r>
      <w:r>
        <w:rPr/>
        <w:t>).</w:t>
      </w:r>
    </w:p>
    <w:p>
      <w:r>
        <w:rPr/>
        <w:t>Finalizes the PDF bytes.</w:t>
      </w:r>
    </w:p>
    <w:p>
      <w:r>
        <w:rPr>
          <w:b/>
        </w:rPr>
        <w:t>Response back to the browser</w:t>
      </w:r>
    </w:p>
    <w:p>
      <w:r>
        <w:rPr>
          <w:b/>
        </w:rPr>
        <w:t>Where:</w:t>
      </w:r>
      <w:r>
        <w:rPr/>
        <w:t xml:space="preserve"> </w:t>
      </w:r>
      <w:r>
        <w:rPr/>
        <w:t>ChartsController#download_prawn</w:t>
      </w:r>
    </w:p>
    <w:p>
      <w:r>
        <w:rPr/>
        <w:t>What happens: Rails streams the PDF (</w:t>
      </w:r>
      <w:r>
        <w:rPr/>
        <w:t>send_data</w:t>
      </w:r>
      <w:r>
        <w:rPr/>
        <w:t>) inline (or as a download if you asked).</w:t>
      </w:r>
    </w:p>
    <w:p>
      <w:r>
        <w:rPr/>
      </w:r>
      <w:r>
        <w:rPr/>
      </w:r>
    </w:p>
    <w:p>
      <w:r>
        <w:rPr>
          <w:b/>
        </w:rPr>
        <w:t>One-time setup pieces (just for clarity)</w:t>
      </w:r>
    </w:p>
    <w:p>
      <w:r>
        <w:rPr>
          <w:b/>
        </w:rPr>
        <w:t>CSV lives at:</w:t>
      </w:r>
      <w:r>
        <w:rPr/>
        <w:t xml:space="preserve"> </w:t>
      </w:r>
      <w:r>
        <w:rPr/>
        <w:t>lib/hdkit/data/incarnation_crosses.csv</w:t>
      </w:r>
      <w:r>
        <w:rPr/>
        <w:t xml:space="preserve"> (reference data; not served to the browser).</w:t>
      </w:r>
    </w:p>
    <w:p>
      <w:r>
        <w:rPr>
          <w:b/>
        </w:rPr>
        <w:t>Service lives at:</w:t>
      </w:r>
      <w:r>
        <w:rPr/>
        <w:t xml:space="preserve"> </w:t>
      </w:r>
      <w:r>
        <w:rPr/>
        <w:t>app/services/incarnation_cross_index.rb</w:t>
      </w:r>
      <w:r>
        <w:rPr/>
        <w:t xml:space="preserve"> (encapsulates reading/indexing).</w:t>
      </w:r>
    </w:p>
    <w:p>
      <w:r>
        <w:rPr>
          <w:b/>
        </w:rPr>
        <w:t>Controller owns:</w:t>
      </w:r>
      <w:r>
        <w:rPr/>
        <w:t xml:space="preserve"> input validation (create), chart generation + PDF assembly (download_prawn).</w:t>
      </w:r>
    </w:p>
    <w:p>
      <w:r>
        <w:rPr>
          <w:b/>
        </w:rPr>
        <w:t>View owns:</w:t>
      </w:r>
      <w:r>
        <w:rPr/>
        <w:t xml:space="preserve"> the form (new.html.erb) + Google Places field; nothing PDF-related.</w:t>
      </w:r>
    </w:p>
    <w:p>
      <w:r>
        <w:rPr/>
        <w:t xml:space="preserve">That’s the whole sequence: </w:t>
      </w:r>
      <w:r>
        <w:rPr>
          <w:b/>
        </w:rPr>
        <w:t>Form → Create (validate/redirect) → Download Prawn (chart + lookup) → Service (CSV) → PDF → Browser.</w:t>
      </w:r>
    </w:p>
    <w:p>
      <w:r>
        <w:rPr/>
        <w:t>Top of Form</w:t>
      </w:r>
    </w:p>
    <w:p>
      <w:r>
        <w:rPr/>
        <w:t>Ok. With 4. c</w:t>
      </w:r>
    </w:p>
    <w:p>
      <w:r>
        <w:rPr/>
        <w:t>Bottom of Form</w:t>
      </w:r>
    </w:p>
    <w:p>
      <w:r>
        <w:rPr/>
        <w:t>ChatGPT can make mistakes. Check important info. See Cookie Preferences.</w:t>
      </w:r>
    </w:p>
    <w:p>
      <w:r>
        <w:rPr/>
        <w:t>Bottom of Form</w:t>
      </w:r>
    </w:p>
    <w:p/>
    <w:p/>
    <w:p/>
    <w:p>
      <w:pPr>
        <w:jc w:val="center"/>
      </w:pPr>
      <w:r>
        <w:t>Prepared for Ann — Human Design System Master Reference (auto-merged)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