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HD App Backup &amp; Restore Guide (Updated)</w:t>
      </w:r>
    </w:p>
    <w:p>
      <w:r>
        <w:t>This document contains the updated backup instructions for the Human Design Rails app. It includes the form changes (Google Places Autocomplete), the Incarnation Cross CSV lookup, and file structure so the app can be restored or migrated to a new laptop.</w:t>
      </w:r>
    </w:p>
    <w:p>
      <w:pPr>
        <w:pStyle w:val="Heading1"/>
      </w:pPr>
      <w:r>
        <w:t>1. Project Structure</w:t>
      </w:r>
    </w:p>
    <w:p>
      <w:r>
        <w:t>Key files and folders:</w:t>
        <w:br/>
        <w:t>- app/controllers/charts_controller.rb (PDF generation, form handling)</w:t>
        <w:br/>
        <w:t>- app/services/incarnation_cross_index.rb (CSV lookup for Incarnation Cross)</w:t>
        <w:br/>
        <w:t>- app/views/charts/new.html.erb (input form with Google Places)</w:t>
        <w:br/>
        <w:t>- lib/hdkit/cli.mjs (Node chart generator)</w:t>
        <w:br/>
        <w:t>- lib/hdkit/data/Incarnation_Cross_List.csv (CSV with cross data)</w:t>
        <w:br/>
        <w:t>- config/routes.rb (routes to forms and PDF downloads)</w:t>
        <w:br/>
        <w:t>- Gemfile (prawn, wicked_pdf, prawn-svg, etc.)</w:t>
        <w:br/>
        <w:t>- app/assets/fonts/DejaVuSans.ttf + DejaVuSans-Bold.ttf</w:t>
      </w:r>
    </w:p>
    <w:p>
      <w:pPr>
        <w:pStyle w:val="Heading1"/>
      </w:pPr>
      <w:r>
        <w:t>2. Google Places Autocomplete Form</w:t>
      </w:r>
    </w:p>
    <w:p>
      <w:r>
        <w:t>The form for chart input now uses Google Places Autocomplete. This ensures correct latitude/longitude + timezone lookups.</w:t>
        <w:br/>
        <w:br/>
        <w:t>File: app/views/charts/new.html.erb</w:t>
        <w:br/>
        <w:t>- Inputs: name, date, time, location</w:t>
        <w:br/>
        <w:t>- Hidden fields: place_id, place_text</w:t>
        <w:br/>
        <w:t>- JS loads Places API and fills hidden fields</w:t>
        <w:br/>
        <w:t>- Controller validates that a suggestion was chosen (place_id not blank).</w:t>
      </w:r>
    </w:p>
    <w:p>
      <w:pPr>
        <w:pStyle w:val="Heading1"/>
      </w:pPr>
      <w:r>
        <w:t>3. Charts Controller</w:t>
      </w:r>
    </w:p>
    <w:p>
      <w:r>
        <w:t>File: app/controllers/charts_controller.rb</w:t>
        <w:br/>
        <w:br/>
        <w:t>Responsibilities:</w:t>
        <w:br/>
        <w:t>- new: renders form</w:t>
        <w:br/>
        <w:t>- create: validates input, requires Google Place suggestion, redirects to download_prawn</w:t>
        <w:br/>
        <w:t>- download: legacy WickedPDF renderer</w:t>
        <w:br/>
        <w:t>- download_prawn: main Prawn PDF generator</w:t>
        <w:br/>
        <w:br/>
        <w:t>Changes:</w:t>
        <w:br/>
        <w:t>- Validates that place_id is present</w:t>
        <w:br/>
        <w:t>- Extracts Incarnation Cross via IncarnationCrossIndex</w:t>
        <w:br/>
        <w:t>- Displays Cross description + signature in PDF</w:t>
        <w:br/>
      </w:r>
    </w:p>
    <w:p>
      <w:pPr>
        <w:pStyle w:val="Heading1"/>
      </w:pPr>
      <w:r>
        <w:t>4. Incarnation Cross CSV Lookup</w:t>
      </w:r>
    </w:p>
    <w:p>
      <w:r>
        <w:t>File: app/services/incarnation_cross_index.rb</w:t>
        <w:br/>
        <w:br/>
        <w:t>Responsibilities:</w:t>
        <w:br/>
        <w:t>- Loads CSV lib/hdkit/data/Incarnation_Cross_List.csv</w:t>
        <w:br/>
        <w:t>- Each row has: angle, g1, g2, g3, g4, description</w:t>
        <w:br/>
        <w:t>- Supports angle codes: R → Right, L → Left, J → Juxtaposition</w:t>
        <w:br/>
        <w:t>- Matching requires exact angle + gate set</w:t>
        <w:br/>
        <w:br/>
        <w:t>Usage in controller:</w:t>
        <w:br/>
        <w:t>row = IncarnationCrossIndex.find(angle: angle_code, gates: [psun, pearth, dsun, dearth])</w:t>
        <w:br/>
        <w:br/>
        <w:t>If found → show row.description + signature (gates grouped as g1/g2 | g3/g4).</w:t>
      </w:r>
    </w:p>
    <w:p>
      <w:pPr>
        <w:pStyle w:val="Heading1"/>
      </w:pPr>
      <w:r>
        <w:t>5. Fonts &amp; Assets</w:t>
      </w:r>
    </w:p>
    <w:p>
      <w:r>
        <w:t>Prawn requires Unicode fonts for planet glyphs. DejaVuSans.ttf and DejaVuSans-Bold.ttf are included under app/assets/fonts/ and loaded in charts_controller.rb before drawing planet tables.</w:t>
      </w:r>
    </w:p>
    <w:p>
      <w:pPr>
        <w:pStyle w:val="Heading1"/>
      </w:pPr>
      <w:r>
        <w:t>6. CSV Data</w:t>
      </w:r>
    </w:p>
    <w:p>
      <w:r>
        <w:t>File: lib/hdkit/data/Incarnation_Cross_List.csv</w:t>
        <w:br/>
        <w:t>- Must contain headers: angle,g1,g2,g3,g4,description</w:t>
        <w:br/>
        <w:t>- angle values: Right, Left, Juxtaposition</w:t>
        <w:br/>
        <w:t>- g1–g4 are integer gate numbers</w:t>
        <w:br/>
        <w:t>- description is free text</w:t>
      </w:r>
    </w:p>
    <w:p>
      <w:pPr>
        <w:pStyle w:val="Heading1"/>
      </w:pPr>
      <w:r>
        <w:t>7. Restore Instructions</w:t>
      </w:r>
    </w:p>
    <w:p>
      <w:r>
        <w:t>Steps to restore on a new laptop:</w:t>
        <w:br/>
        <w:t>1. Clone repo and bundle install (ensure Ruby + Node installed)</w:t>
        <w:br/>
        <w:t>2. Add Google Places API key in layout/application.html.erb or JS pack</w:t>
        <w:br/>
        <w:t>3. Ensure lib/hdkit/cli.mjs runs with Node (adjust path if needed)</w:t>
        <w:br/>
        <w:t>4. Verify CSV exists in lib/hdkit/data/</w:t>
        <w:br/>
        <w:t>5. Fonts: place DejaVuSans.ttf and DejaVuSans-Bold.ttf in app/assets/fonts/</w:t>
        <w:br/>
        <w:t>6. Run rails server and test /charts/new → input form → generate PDF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